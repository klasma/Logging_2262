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53287-2024 i Timrå kommun</w:t>
      </w:r>
    </w:p>
    <w:p>
      <w:r>
        <w:t>Detta dokument behandlar höga naturvärden i avverkningsanmälan A 53287-2024 i Timrå kommun. Denna avverkningsanmälan inkom 2024-11-18 09:15:37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korallblylav (S) och slanklav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53287-2024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6955325, E 604439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