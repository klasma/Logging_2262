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48084-2023 i Timrå kommun</w:t>
      </w:r>
    </w:p>
    <w:p>
      <w:r>
        <w:t>Detta dokument behandlar höga naturvärden i avverkningsanmälan A 48084-2023 i Timrå kommun. Denna avverkningsanmälan inkom 2023-10-05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rynkskinn (VU), orange taggsvamp (NT), ullticka (NT), strutbräken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8084-2023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6939364,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889473"/>
            <wp:docPr id="2" name="Picture 2"/>
            <wp:cNvGraphicFramePr>
              <a:graphicFrameLocks noChangeAspect="1"/>
            </wp:cNvGraphicFramePr>
            <a:graphic>
              <a:graphicData uri="http://schemas.openxmlformats.org/drawingml/2006/picture">
                <pic:pic>
                  <pic:nvPicPr>
                    <pic:cNvPr id="0" name="A 48084-2023 karta knärot.png"/>
                    <pic:cNvPicPr/>
                  </pic:nvPicPr>
                  <pic:blipFill>
                    <a:blip r:embed="rId17"/>
                    <a:stretch>
                      <a:fillRect/>
                    </a:stretch>
                  </pic:blipFill>
                  <pic:spPr>
                    <a:xfrm>
                      <a:off x="0" y="0"/>
                      <a:ext cx="5486400" cy="78894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6939364, E 623160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