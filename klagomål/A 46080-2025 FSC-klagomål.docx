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46080-2025 i Timrå kommun</w:t>
      </w:r>
    </w:p>
    <w:p>
      <w:r>
        <w:t>Detta dokument behandlar höga naturvärden i avverkningsanmälan A 46080-2025 i Timrå kommun. Denna avverkningsanmälan inkom 2025-09-24 12:15:52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dvärgbägarlav (NT), garnlav (NT), kolflarnlav (NT), kortskaftad ärgspik (NT), mörk kolflarnlav (NT), vaddporing (NT), vedskivlav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46080-2025 karta.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6959271, E 601073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