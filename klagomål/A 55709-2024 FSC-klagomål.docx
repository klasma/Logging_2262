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55709-2024 i Timrå kommun</w:t>
      </w:r>
    </w:p>
    <w:p>
      <w:r>
        <w:t>Detta dokument behandlar höga naturvärden i avverkningsanmälan A 55709-2024 i Timrå kommun. Denna avverkningsanmälan inkom 2024-11-26 16:45:42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5709-2024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6938180, E 625711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