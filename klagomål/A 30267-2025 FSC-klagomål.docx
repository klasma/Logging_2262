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30267-2025 i Timrå kommun</w:t>
      </w:r>
    </w:p>
    <w:p>
      <w:r>
        <w:t>Detta dokument behandlar höga naturvärden i avverkningsanmälan A 30267-2025 i Timrå kommun. Denna avverkningsanmälan inkom 2025-06-19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doftskinn (NT), garnlav (NT), lunglav (NT), rosenticka (NT), tretåig hackspett (NT, §4), ullticka (NT), vedticka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784"/>
            <wp:docPr id="1" name="Picture 1"/>
            <wp:cNvGraphicFramePr>
              <a:graphicFrameLocks noChangeAspect="1"/>
            </wp:cNvGraphicFramePr>
            <a:graphic>
              <a:graphicData uri="http://schemas.openxmlformats.org/drawingml/2006/picture">
                <pic:pic>
                  <pic:nvPicPr>
                    <pic:cNvPr id="0" name="A 30267-2025 karta.png"/>
                    <pic:cNvPicPr/>
                  </pic:nvPicPr>
                  <pic:blipFill>
                    <a:blip r:embed="rId16"/>
                    <a:stretch>
                      <a:fillRect/>
                    </a:stretch>
                  </pic:blipFill>
                  <pic:spPr>
                    <a:xfrm>
                      <a:off x="0" y="0"/>
                      <a:ext cx="5486400" cy="3436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6959220, E 607936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tretåig hackspett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3987731"/>
            <wp:docPr id="2" name="Picture 2"/>
            <wp:cNvGraphicFramePr>
              <a:graphicFrameLocks noChangeAspect="1"/>
            </wp:cNvGraphicFramePr>
            <a:graphic>
              <a:graphicData uri="http://schemas.openxmlformats.org/drawingml/2006/picture">
                <pic:pic>
                  <pic:nvPicPr>
                    <pic:cNvPr id="0" name="A 30267-2025 karta knärot.png"/>
                    <pic:cNvPicPr/>
                  </pic:nvPicPr>
                  <pic:blipFill>
                    <a:blip r:embed="rId17"/>
                    <a:stretch>
                      <a:fillRect/>
                    </a:stretch>
                  </pic:blipFill>
                  <pic:spPr>
                    <a:xfrm>
                      <a:off x="0" y="0"/>
                      <a:ext cx="5486400" cy="3987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6959220, E 607936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