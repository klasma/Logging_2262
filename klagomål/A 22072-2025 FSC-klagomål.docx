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22072-2025 i Timrå kommun</w:t>
      </w:r>
    </w:p>
    <w:p>
      <w:r>
        <w:t>Detta dokument behandlar höga naturvärden i avverkningsanmälan A 22072-2025 i Timrå kommun. Denna avverkningsanmälan inkom 2025-05-08 09:46:04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2072-2025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6968267, E 613863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