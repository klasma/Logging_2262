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5069-2024 i Timrå kommun</w:t>
      </w:r>
    </w:p>
    <w:p>
      <w:r>
        <w:t>Detta dokument behandlar höga naturvärden i avverkningsanmälan A 5069-2024 i Timrå kommun. Denna avverkningsanmälan inkom 2024-02-07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korallrot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5069-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6952940, E 623991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