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23159-2025 i Timrå kommun</w:t>
      </w:r>
    </w:p>
    <w:p>
      <w:r>
        <w:t>Detta dokument behandlar höga naturvärden i avverkningsanmälan A 23159-2025 i Timrå kommun. Denna avverkningsanmälan inkom 2025-05-14 09:46:47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23159-2025 karta.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6935783, E 619501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