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30072-2025 i Timrå kommun</w:t>
      </w:r>
    </w:p>
    <w:p>
      <w:r>
        <w:t>Detta dokument behandlar höga naturvärden i avverkningsanmälan A 30072-2025 i Timrå kommun. Denna avverkningsanmälan inkom 2025-06-18 15:15:54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30072-2025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6952404, E 613749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30072-2025 karta knärot.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6952404, E 613749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