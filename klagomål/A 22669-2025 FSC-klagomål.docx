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22669-2025 i Timrå kommun</w:t>
      </w:r>
    </w:p>
    <w:p>
      <w:r>
        <w:t>Detta dokument behandlar höga naturvärden i avverkningsanmälan A 22669-2025 i Timrå kommun. Denna avverkningsanmälan inkom 2025-05-12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aspgelélav (VU), ulltickeporing (VU), brunpudrad nållav (NT), gammelgransskål (NT), garnlav (NT), harticka (NT), lunglav (NT), talltita (NT, §4), ullticka (NT), veckticka (NT), vitgrynig nållav (NT), korallblylav (S), rävticka (S) och stor aspticka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22669-2025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6959270, E 606135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