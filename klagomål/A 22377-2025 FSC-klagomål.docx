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22377-2025 i Timrå kommun</w:t>
      </w:r>
    </w:p>
    <w:p>
      <w:r>
        <w:t>Detta dokument behandlar höga naturvärden i avverkningsanmälan A 22377-2025 i Timrå kommun. Denna avverkningsanmälan inkom 2025-05-09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lunglav (NT), rosenticka (NT), stor aspticka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22377-2025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6958340, E 606635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