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46116-2025 i Timrå kommun</w:t>
      </w:r>
    </w:p>
    <w:p>
      <w:r>
        <w:t>Detta dokument behandlar höga naturvärden i avverkningsanmälan A 46116-2025 i Timrå kommun. Denna avverkningsanmälan inkom 2025-09-24 13:46:03 och omfattar 4,5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gränsticka (NT), lunglav (NT),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6127"/>
            <wp:docPr id="1" name="Picture 1"/>
            <wp:cNvGraphicFramePr>
              <a:graphicFrameLocks noChangeAspect="1"/>
            </wp:cNvGraphicFramePr>
            <a:graphic>
              <a:graphicData uri="http://schemas.openxmlformats.org/drawingml/2006/picture">
                <pic:pic>
                  <pic:nvPicPr>
                    <pic:cNvPr id="0" name="A 46116-2025 karta.png"/>
                    <pic:cNvPicPr/>
                  </pic:nvPicPr>
                  <pic:blipFill>
                    <a:blip r:embed="rId16"/>
                    <a:stretch>
                      <a:fillRect/>
                    </a:stretch>
                  </pic:blipFill>
                  <pic:spPr>
                    <a:xfrm>
                      <a:off x="0" y="0"/>
                      <a:ext cx="5486400" cy="3266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6959053, E 601340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1.75 ha med buffertzonerna och får av detta skäl inte avverkas.</w:t>
      </w:r>
    </w:p>
    <w:p>
      <w:pPr>
        <w:pStyle w:val="Caption"/>
      </w:pPr>
      <w:r>
        <w:drawing>
          <wp:inline xmlns:a="http://schemas.openxmlformats.org/drawingml/2006/main" xmlns:pic="http://schemas.openxmlformats.org/drawingml/2006/picture">
            <wp:extent cx="5486400" cy="3680982"/>
            <wp:docPr id="2" name="Picture 2"/>
            <wp:cNvGraphicFramePr>
              <a:graphicFrameLocks noChangeAspect="1"/>
            </wp:cNvGraphicFramePr>
            <a:graphic>
              <a:graphicData uri="http://schemas.openxmlformats.org/drawingml/2006/picture">
                <pic:pic>
                  <pic:nvPicPr>
                    <pic:cNvPr id="0" name="A 46116-2025 karta knärot.png"/>
                    <pic:cNvPicPr/>
                  </pic:nvPicPr>
                  <pic:blipFill>
                    <a:blip r:embed="rId17"/>
                    <a:stretch>
                      <a:fillRect/>
                    </a:stretch>
                  </pic:blipFill>
                  <pic:spPr>
                    <a:xfrm>
                      <a:off x="0" y="0"/>
                      <a:ext cx="5486400" cy="368098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6959053, E 601340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