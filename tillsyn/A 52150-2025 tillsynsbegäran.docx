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52150-2025 i Timrå kommun</w:t>
      </w:r>
    </w:p>
    <w:p>
      <w:r>
        <w:t>Detta dokument behandlar höga naturvärden i avverkningsanmälan A 52150-2025 i Timrå kommun. Denna avverkningsanmälan inkom 2025-10-23 08:16:42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granticka (NT), lunglav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215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6966912, E 610601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