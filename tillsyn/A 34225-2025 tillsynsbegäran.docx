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34225-2025 i Timrå kommun</w:t>
      </w:r>
    </w:p>
    <w:p>
      <w:r>
        <w:t>Detta dokument behandlar höga naturvärden i avverkningsanmälan A 34225-2025 i Timrå kommun. Denna avverkningsanmälan inkom 2025-07-07 15:45:36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11 naturvårdsarter hittats: doftskinn (NT), garnlav (NT), kortskaftad ärgspik (NT), lunglav (NT), motaggsvamp (NT), ullticka (NT), vedskivlav (NT), vedtrappmossa (NT), bårdlav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4225-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6956100, E 602990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