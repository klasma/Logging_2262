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23762-2025 i Timrå kommun</w:t>
      </w:r>
    </w:p>
    <w:p>
      <w:r>
        <w:t>Detta dokument behandlar höga naturvärden i avverkningsanmälan A 23762-2025 i Timrå kommun. Denna avverkningsanmälan inkom 2025-05-16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aspgelélav (VU), knärot (VU, §8), liten hornflikmossa (VU), rynkskinn (VU), garnlav (NT), granticka (NT), lunglav (NT), rosenticka (NT), ullticka (NT), violettgrå tagellav (NT), korallblylav (S), skinnlav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3762-2025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6958313, E 605894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354258"/>
            <wp:docPr id="2" name="Picture 2"/>
            <wp:cNvGraphicFramePr>
              <a:graphicFrameLocks noChangeAspect="1"/>
            </wp:cNvGraphicFramePr>
            <a:graphic>
              <a:graphicData uri="http://schemas.openxmlformats.org/drawingml/2006/picture">
                <pic:pic>
                  <pic:nvPicPr>
                    <pic:cNvPr id="0" name="A 23762-2025 karta knärot.png"/>
                    <pic:cNvPicPr/>
                  </pic:nvPicPr>
                  <pic:blipFill>
                    <a:blip r:embed="rId17"/>
                    <a:stretch>
                      <a:fillRect/>
                    </a:stretch>
                  </pic:blipFill>
                  <pic:spPr>
                    <a:xfrm>
                      <a:off x="0" y="0"/>
                      <a:ext cx="5486400" cy="53542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6958313, E 605894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