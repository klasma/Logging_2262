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39815-2023 i Timrå kommun</w:t>
      </w:r>
    </w:p>
    <w:p>
      <w:r>
        <w:t>Detta dokument behandlar höga naturvärden i avverkningsanmälan A 39815-2023 i Timrå kommun. Denna avverkningsanmälan inkom 2023-08-29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vedflamlav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39815-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6950545, E 608495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