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22204-2025 i Timrå kommun</w:t>
      </w:r>
    </w:p>
    <w:p>
      <w:r>
        <w:t>Detta dokument behandlar höga naturvärden i avverkningsanmälan A 22204-2025 i Timrå kommun. Denna avverkningsanmälan inkom 2025-05-08 15:45:41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rosenticka (NT), tretåig hackspett (NT, §4), ullticka (NT), bårdlav (S), stuplav (S), trådticka (S), vedticka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22204-2025 karta.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6969376, E 611964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