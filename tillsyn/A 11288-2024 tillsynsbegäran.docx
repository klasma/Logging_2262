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11288-2024 i Timrå kommun</w:t>
      </w:r>
    </w:p>
    <w:p>
      <w:r>
        <w:t>Detta dokument behandlar höga naturvärden i avverkningsanmälan A 11288-2024 i Timrå kommun. Denna avverkningsanmälan inkom 2024-03-20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stor aspticka (S), gråspett (§4) och skogsduva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11288-2024 karta.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6928005, E 631174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spillkråka (NT, §4), gråspett (§4)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