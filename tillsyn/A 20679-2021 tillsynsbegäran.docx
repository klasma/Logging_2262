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20679-2021 i Timrå kommun</w:t>
      </w:r>
    </w:p>
    <w:p>
      <w:r>
        <w:t>Detta dokument behandlar höga naturvärden i avverkningsanmälan A 20679-2021 i Timrå kommun. Denna avverkningsanmälan inkom 2021-04-30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679-2021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6938606, E 631215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