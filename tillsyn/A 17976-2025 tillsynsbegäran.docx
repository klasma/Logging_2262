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17976-2025 i Timrå kommun</w:t>
      </w:r>
    </w:p>
    <w:p>
      <w:r>
        <w:t>Detta dokument behandlar höga naturvärden i avverkningsanmälan A 17976-2025 i Timrå kommun. Denna avverkningsanmälan inkom 2025-04-14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9 naturvårdsarter hittats: gräddporing (VU), knärot (VU, §8), rynkskinn (VU), garnlav (NT), kolflarnlav (NT), lunglav (NT), rosenticka (NT), ullticka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17976-2025 karta.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6953284, E 622246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2.10 ha med buffertzonerna och får av detta skäl inte avverkas.</w:t>
      </w:r>
    </w:p>
    <w:p>
      <w:pPr>
        <w:pStyle w:val="Caption"/>
      </w:pPr>
      <w:r>
        <w:drawing>
          <wp:inline xmlns:a="http://schemas.openxmlformats.org/drawingml/2006/main" xmlns:pic="http://schemas.openxmlformats.org/drawingml/2006/picture">
            <wp:extent cx="5486400" cy="6321802"/>
            <wp:docPr id="2" name="Picture 2"/>
            <wp:cNvGraphicFramePr>
              <a:graphicFrameLocks noChangeAspect="1"/>
            </wp:cNvGraphicFramePr>
            <a:graphic>
              <a:graphicData uri="http://schemas.openxmlformats.org/drawingml/2006/picture">
                <pic:pic>
                  <pic:nvPicPr>
                    <pic:cNvPr id="0" name="A 17976-2025 karta knärot.png"/>
                    <pic:cNvPicPr/>
                  </pic:nvPicPr>
                  <pic:blipFill>
                    <a:blip r:embed="rId17"/>
                    <a:stretch>
                      <a:fillRect/>
                    </a:stretch>
                  </pic:blipFill>
                  <pic:spPr>
                    <a:xfrm>
                      <a:off x="0" y="0"/>
                      <a:ext cx="5486400" cy="6321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6953284, E 622246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