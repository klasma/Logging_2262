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37600-2022 i Timrå kommun</w:t>
      </w:r>
    </w:p>
    <w:p>
      <w:r>
        <w:t>Detta dokument behandlar höga naturvärden i avverkningsanmälan A 37600-2022 i Timrå kommun. Denna avverkningsanmälan inkom 2022-09-05 00:00:00 och omfattar 70,2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glesgröe (VU), garnlav (NT), mindre purpurmätare (NT), sotnätfjäril (NT), dvärghäxört (S), mörk husmossa (S), spindelbock (S), spädstarr (S), vedticka (S), tjäder (§4),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37600-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