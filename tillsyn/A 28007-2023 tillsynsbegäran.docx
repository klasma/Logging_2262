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28007-2023 i Timrå kommun</w:t>
      </w:r>
    </w:p>
    <w:p>
      <w:r>
        <w:t>Detta dokument behandlar höga naturvärden i avverkningsanmälan A 28007-2023 i Timrå kommun. Denna avverkningsanmälan inkom 2023-06-21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svart trolldruva (S), kungsfågel (§4)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8007-2023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6952927, E 623579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