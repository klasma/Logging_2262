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52113-2025 i Timrå kommun</w:t>
      </w:r>
    </w:p>
    <w:p>
      <w:r>
        <w:t>Detta dokument behandlar höga naturvärden i avverkningsanmälan A 52113-2025 i Timrå kommun. Denna avverkningsanmälan inkom 2025-10-22 16:46:11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2113-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6937601, E 623059 i SWEREF 99 TM.</w:t>
      </w:r>
    </w:p>
    <w:p>
      <w:pPr>
        <w:pStyle w:val="Heading1"/>
      </w:pPr>
      <w:r>
        <w:t>Fridlysta arter</w:t>
      </w:r>
    </w:p>
    <w:p>
      <w:r>
        <w:t>Följande fridlysta arter har sina livsmiljöer och växtplatser i den avverkningsanmälda skogen: bergviol (VU, §8).</w:t>
      </w:r>
    </w:p>
    <w:p>
      <w:r>
        <w:rPr>
          <w:b/>
        </w:rPr>
        <w:t>Bergviol (VU, §8)</w:t>
      </w:r>
      <w:r>
        <w:t xml:space="preserve"> är fridlyst enligt 8 § artskyddsförordningen och förekommer främst i Medelpad, samt på ett fåtal lokaler i Dalarna och Hälsingland. Den växer på solvarma platser i kustbygderna och utmed älvdalarna, främst på torra backar och i lövskogsdominerande solexponerade bergssluttningar. Arten är ljusberoende och i områden med bergviol bör en lövskogsinriktad skogsskötsel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