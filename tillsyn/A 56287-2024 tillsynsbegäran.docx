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56287-2024 i Timrå kommun</w:t>
      </w:r>
    </w:p>
    <w:p>
      <w:r>
        <w:t>Detta dokument behandlar höga naturvärden i avverkningsanmälan A 56287-2024 i Timrå kommun. Denna avverkningsanmälan inkom 2024-11-28 16:18:16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6287-2024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6969324, E 612924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