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55927-2023 i Timrå kommun</w:t>
      </w:r>
    </w:p>
    <w:p>
      <w:r>
        <w:t>Detta dokument behandlar höga naturvärden i avverkningsanmälan A 55927-2023 i Timrå kommun. Denna avverkningsanmälan inkom 2023-11-09 00:00:00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långskägg (VU, §8), garnlav (NT), lunglav (NT), stiftgelélav (NT), tretåig hackspett (NT, §4), veckticka (NT), korallblylav (S), skinnlav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5927-2023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6949558, E 609059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 långskägg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4198414"/>
            <wp:docPr id="2" name="Picture 2"/>
            <wp:cNvGraphicFramePr>
              <a:graphicFrameLocks noChangeAspect="1"/>
            </wp:cNvGraphicFramePr>
            <a:graphic>
              <a:graphicData uri="http://schemas.openxmlformats.org/drawingml/2006/picture">
                <pic:pic>
                  <pic:nvPicPr>
                    <pic:cNvPr id="0" name="A 55927-2023 karta knärot.png"/>
                    <pic:cNvPicPr/>
                  </pic:nvPicPr>
                  <pic:blipFill>
                    <a:blip r:embed="rId17"/>
                    <a:stretch>
                      <a:fillRect/>
                    </a:stretch>
                  </pic:blipFill>
                  <pic:spPr>
                    <a:xfrm>
                      <a:off x="0" y="0"/>
                      <a:ext cx="5486400" cy="41984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6949558, E 609059 i SWEREF 99 TM.</w:t>
      </w:r>
    </w:p>
    <w:p>
      <w:pPr>
        <w:pStyle w:val="Caption"/>
      </w:pP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