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50231-2023 i Timrå kommun</w:t>
      </w:r>
    </w:p>
    <w:p>
      <w:r>
        <w:t>Detta dokument behandlar höga naturvärden i avverkningsanmälan A 50231-2023 i Timrå kommun. Denna avverkningsanmälan inkom 2023-10-16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ullticka (NT), strutbräken (S), stuplav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50231-2023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6939376, E 623160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50231-2023 karta knärot.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6939376, E 623160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