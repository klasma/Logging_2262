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23296-2025 i Timrå kommun</w:t>
      </w:r>
    </w:p>
    <w:p>
      <w:r>
        <w:t>Detta dokument behandlar höga naturvärden i avverkningsanmälan A 23296-2025 i Timrå kommun. Denna avverkningsanmälan inkom 2025-05-14 14:15:36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gränsticka (NT), järpe (NT, §4)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23296-2025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6934642, E 617210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