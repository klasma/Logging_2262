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11025-2025 i Timrå kommun</w:t>
      </w:r>
    </w:p>
    <w:p>
      <w:r>
        <w:t>Detta dokument behandlar höga naturvärden i avverkningsanmälan A 11025-2025 i Timrå kommun. Denna avverkningsanmälan inkom 2025-03-07 11:15:58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doftskinn (NT), gammelgransskål (NT), garnlav (NT), lunglav (NT), rosenticka (NT), spillkråka (NT, §4), stjärntagging (NT), tretåig hackspett (NT, §4), ullticka (NT), vedticka (S)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1025-2025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6954013, E 611114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