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53296-2024 i Timrå kommun</w:t>
      </w:r>
    </w:p>
    <w:p>
      <w:r>
        <w:t>Detta dokument behandlar höga naturvärden i avverkningsanmälan A 53296-2024 i Timrå kommun. Denna avverkningsanmälan inkom 2024-11-18 09:18:28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läderdoftande fingersvamp (VU), rynkskinn (VU),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3296-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6955224, E 605296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