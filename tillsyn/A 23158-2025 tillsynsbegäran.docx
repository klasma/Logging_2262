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23158-2025 i Timrå kommun</w:t>
      </w:r>
    </w:p>
    <w:p>
      <w:r>
        <w:t>Detta dokument behandlar höga naturvärden i avverkningsanmälan A 23158-2025 i Timrå kommun. Denna avverkningsanmälan inkom 2025-05-14 09:46:21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violettgrå tagellav (NT)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23158-2025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6936118, E 619646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