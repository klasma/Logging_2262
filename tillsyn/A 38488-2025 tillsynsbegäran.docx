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38488-2025 i Timrå kommun</w:t>
      </w:r>
    </w:p>
    <w:p>
      <w:r>
        <w:t>Detta dokument behandlar höga naturvärden i avverkningsanmälan A 38488-2025 i Timrå kommun. Denna avverkningsanmälan inkom 2025-08-15 08:16:03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kandelabersvamp (NT), Leptoporus mollis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8488-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6953524, E 613432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84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6953524, E 613432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